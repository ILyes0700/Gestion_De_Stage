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Correction du Devoir de Programmation</w:t>
      </w:r>
    </w:p>
    <w:p>
      <w:pPr>
        <w:pStyle w:val="Heading1"/>
      </w:pPr>
      <w:r>
        <w:t>Exercice 1</w:t>
      </w:r>
    </w:p>
    <w:p>
      <w:r>
        <w:t>1. Type de retour : string (chaîne de caractères)</w:t>
      </w:r>
    </w:p>
    <w:p/>
    <w:p>
      <w:r>
        <w:t>2. Tracés :</w:t>
      </w:r>
    </w:p>
    <w:p>
      <w:r>
        <w:t>- inconnu(12,2) → "2*2*3"</w:t>
      </w:r>
    </w:p>
    <w:p>
      <w:r>
        <w:t>- inconnu(17,2) → "17"</w:t>
      </w:r>
    </w:p>
    <w:p>
      <w:r>
        <w:t>Rôle : retourne la décomposition en facteurs premiers.</w:t>
      </w:r>
    </w:p>
    <w:p/>
    <w:p>
      <w:r>
        <w:t>3. Version itérative :</w:t>
      </w:r>
    </w:p>
    <w:p>
      <w:r>
        <w:t>fonction decomposition(n):</w:t>
      </w:r>
    </w:p>
    <w:p>
      <w:r>
        <w:t>début</w:t>
      </w:r>
    </w:p>
    <w:p>
      <w:r>
        <w:t>resultat ← ""</w:t>
      </w:r>
    </w:p>
    <w:p>
      <w:r>
        <w:t>d ← 2</w:t>
      </w:r>
    </w:p>
    <w:p>
      <w:r>
        <w:t>tant que n &gt; 1 faire</w:t>
      </w:r>
    </w:p>
    <w:p>
      <w:r>
        <w:t>si n % d == 0 alors</w:t>
      </w:r>
    </w:p>
    <w:p>
      <w:r>
        <w:t>si resultat ≠ "" alors</w:t>
      </w:r>
    </w:p>
    <w:p>
      <w:r>
        <w:t>resultat ← resultat + "*"</w:t>
      </w:r>
    </w:p>
    <w:p>
      <w:r>
        <w:t>resultat ← resultat + str(d)</w:t>
      </w:r>
    </w:p>
    <w:p>
      <w:r>
        <w:t>n ← n // d</w:t>
      </w:r>
    </w:p>
    <w:p>
      <w:r>
        <w:t>sinon</w:t>
      </w:r>
    </w:p>
    <w:p>
      <w:r>
        <w:t>d ← d + 1</w:t>
      </w:r>
    </w:p>
    <w:p>
      <w:r>
        <w:t>retourner resultat</w:t>
      </w:r>
    </w:p>
    <w:p>
      <w:r>
        <w:t>fin</w:t>
      </w:r>
    </w:p>
    <w:p>
      <w:pPr>
        <w:pStyle w:val="Heading1"/>
      </w:pPr>
      <w:r>
        <w:t>Exercice 2</w:t>
      </w:r>
    </w:p>
    <w:p>
      <w:r>
        <w:t>1. Type : int</w:t>
      </w:r>
    </w:p>
    <w:p/>
    <w:p>
      <w:r>
        <w:t>2. Tracés :</w:t>
      </w:r>
    </w:p>
    <w:p>
      <w:r>
        <w:t>- inconnu(48,18) → 6</w:t>
      </w:r>
    </w:p>
    <w:p>
      <w:r>
        <w:t>- inconnu(12,9) → 3</w:t>
      </w:r>
    </w:p>
    <w:p>
      <w:r>
        <w:t>Rôle : calcule le PGCD (Euclide).</w:t>
      </w:r>
    </w:p>
    <w:p/>
    <w:p>
      <w:r>
        <w:t>3. Itératif :</w:t>
      </w:r>
    </w:p>
    <w:p>
      <w:r>
        <w:t>fonction pgcd(a, b):</w:t>
      </w:r>
    </w:p>
    <w:p>
      <w:r>
        <w:t>début</w:t>
      </w:r>
    </w:p>
    <w:p>
      <w:r>
        <w:t>tant que b ≠ 0 faire</w:t>
      </w:r>
    </w:p>
    <w:p>
      <w:r>
        <w:t>temp ← b</w:t>
      </w:r>
    </w:p>
    <w:p>
      <w:r>
        <w:t>b ← a % b</w:t>
      </w:r>
    </w:p>
    <w:p>
      <w:r>
        <w:t>a ← temp</w:t>
      </w:r>
    </w:p>
    <w:p>
      <w:r>
        <w:t>retourner a</w:t>
      </w:r>
    </w:p>
    <w:p>
      <w:r>
        <w:t>fin</w:t>
      </w:r>
    </w:p>
    <w:p>
      <w:pPr>
        <w:pStyle w:val="Heading1"/>
      </w:pPr>
      <w:r>
        <w:t>Exercice 3</w:t>
      </w:r>
    </w:p>
    <w:p>
      <w:r>
        <w:t>1. compression_RLE(chaine):</w:t>
      </w:r>
    </w:p>
    <w:p>
      <w:r>
        <w:t>fonction compression_RLE(chaine):</w:t>
      </w:r>
    </w:p>
    <w:p>
      <w:r>
        <w:t>début</w:t>
      </w:r>
    </w:p>
    <w:p>
      <w:r>
        <w:t>resultat ← ""</w:t>
      </w:r>
    </w:p>
    <w:p>
      <w:r>
        <w:t>compteur ← 1</w:t>
      </w:r>
    </w:p>
    <w:p>
      <w:r>
        <w:t>pour i de 1 à longueur(chaine) - 1 faire</w:t>
      </w:r>
    </w:p>
    <w:p>
      <w:r>
        <w:t>si chaine[i] == chaine[i-1] alors</w:t>
      </w:r>
    </w:p>
    <w:p>
      <w:r>
        <w:t>compteur ← compteur + 1</w:t>
      </w:r>
    </w:p>
    <w:p>
      <w:r>
        <w:t>sinon</w:t>
      </w:r>
    </w:p>
    <w:p>
      <w:r>
        <w:t>resultat ← resultat + chaine[i-1] + str(compteur)</w:t>
      </w:r>
    </w:p>
    <w:p>
      <w:r>
        <w:t>compteur ← 1</w:t>
      </w:r>
    </w:p>
    <w:p>
      <w:r>
        <w:t>resultat ← resultat + chaine[-1] + str(compteur)</w:t>
      </w:r>
    </w:p>
    <w:p>
      <w:r>
        <w:t>retourner resultat</w:t>
      </w:r>
    </w:p>
    <w:p>
      <w:r>
        <w:t>fin</w:t>
      </w:r>
    </w:p>
    <w:p/>
    <w:p>
      <w:r>
        <w:t>2. decompression_RLE(compresse):</w:t>
      </w:r>
    </w:p>
    <w:p>
      <w:r>
        <w:t>fonction decompression_RLE(compresse):</w:t>
      </w:r>
    </w:p>
    <w:p>
      <w:r>
        <w:t>début</w:t>
      </w:r>
    </w:p>
    <w:p>
      <w:r>
        <w:t>resultat ← ""</w:t>
      </w:r>
    </w:p>
    <w:p>
      <w:r>
        <w:t>i ← 0</w:t>
      </w:r>
    </w:p>
    <w:p>
      <w:r>
        <w:t>tant que i &lt; longueur(compresse) faire</w:t>
      </w:r>
    </w:p>
    <w:p>
      <w:r>
        <w:t>lettre ← compresse[i]</w:t>
      </w:r>
    </w:p>
    <w:p>
      <w:r>
        <w:t>i ← i + 1</w:t>
      </w:r>
    </w:p>
    <w:p>
      <w:r>
        <w:t>nombre ← ""</w:t>
      </w:r>
    </w:p>
    <w:p>
      <w:r>
        <w:t>tant que i &lt; longueur(compresse) et compresse[i] est chiffre faire</w:t>
      </w:r>
    </w:p>
    <w:p>
      <w:r>
        <w:t>nombre ← nombre + compresse[i]</w:t>
      </w:r>
    </w:p>
    <w:p>
      <w:r>
        <w:t>i ← i + 1</w:t>
      </w:r>
    </w:p>
    <w:p>
      <w:r>
        <w:t>resultat ← resultat + lettre * entier(nombre)</w:t>
      </w:r>
    </w:p>
    <w:p>
      <w:r>
        <w:t>retourner resultat</w:t>
      </w:r>
    </w:p>
    <w:p>
      <w:r>
        <w:t>fin</w:t>
      </w:r>
    </w:p>
    <w:p>
      <w:pPr>
        <w:pStyle w:val="Heading1"/>
      </w:pPr>
      <w:r>
        <w:t>Exercice 4</w:t>
      </w:r>
    </w:p>
    <w:p>
      <w:r>
        <w:t>fonction crypter_texte(texte):</w:t>
      </w:r>
    </w:p>
    <w:p>
      <w:r>
        <w:t>début</w:t>
      </w:r>
    </w:p>
    <w:p>
      <w:r>
        <w:t>M ← creer_matrice()</w:t>
      </w:r>
    </w:p>
    <w:p>
      <w:r>
        <w:t>L ← longueur(texte)</w:t>
      </w:r>
    </w:p>
    <w:p>
      <w:r>
        <w:t>resultat ← ""</w:t>
      </w:r>
    </w:p>
    <w:p>
      <w:r>
        <w:t>pour chaque caractère c dans texte faire</w:t>
      </w:r>
    </w:p>
    <w:p>
      <w:r>
        <w:t>si c == " " alors</w:t>
      </w:r>
    </w:p>
    <w:p>
      <w:r>
        <w:t>val ← 32 * L</w:t>
      </w:r>
    </w:p>
    <w:p>
      <w:r>
        <w:t>sinon si c == "Z" ou c == "z" alors</w:t>
      </w:r>
    </w:p>
    <w:p>
      <w:r>
        <w:t>val ← ASCII(c) * L</w:t>
      </w:r>
    </w:p>
    <w:p>
      <w:r>
        <w:t>sinon</w:t>
      </w:r>
    </w:p>
    <w:p>
      <w:r>
        <w:t>maj ← majuscule(c)</w:t>
      </w:r>
    </w:p>
    <w:p>
      <w:r>
        <w:t>trouvé ← faux</w:t>
      </w:r>
    </w:p>
    <w:p>
      <w:r>
        <w:t>pour i de 0 à 4 faire</w:t>
      </w:r>
    </w:p>
    <w:p>
      <w:r>
        <w:t>pour j de 0 à 4 faire</w:t>
      </w:r>
    </w:p>
    <w:p>
      <w:r>
        <w:t>si M[i][j] == ASCII(maj) alors</w:t>
      </w:r>
    </w:p>
    <w:p>
      <w:r>
        <w:t>val ← (i+1) * (j+1) * L + ASCII(maj)</w:t>
      </w:r>
    </w:p>
    <w:p>
      <w:r>
        <w:t>trouvé ← vrai</w:t>
      </w:r>
    </w:p>
    <w:p>
      <w:r>
        <w:t>quitter boucles</w:t>
      </w:r>
    </w:p>
    <w:p>
      <w:r>
        <w:t>si non trouvé alors</w:t>
      </w:r>
    </w:p>
    <w:p>
      <w:r>
        <w:t>val ← ASCII(c)</w:t>
      </w:r>
    </w:p>
    <w:p>
      <w:r>
        <w:t>resultat ← resultat + chr(val % 256)</w:t>
      </w:r>
    </w:p>
    <w:p>
      <w:r>
        <w:t>retourner resultat</w:t>
      </w:r>
    </w:p>
    <w:p>
      <w:r>
        <w:t>fin</w:t>
      </w:r>
    </w:p>
    <w:p>
      <w:pPr>
        <w:pStyle w:val="Heading1"/>
      </w:pPr>
      <w:r>
        <w:t>Exercice 5</w:t>
      </w:r>
    </w:p>
    <w:p>
      <w:r>
        <w:t>fonction calcul_age(naissance):</w:t>
      </w:r>
    </w:p>
    <w:p>
      <w:r>
        <w:t>année ← extraire_année(naissance)</w:t>
      </w:r>
    </w:p>
    <w:p>
      <w:r>
        <w:t>retourner 2025 - année</w:t>
      </w:r>
    </w:p>
    <w:p/>
    <w:p>
      <w:r>
        <w:t>fonction generer_email(nom, prenom):</w:t>
      </w:r>
    </w:p>
    <w:p>
      <w:r>
        <w:t>nom ← majuscules(nom)</w:t>
      </w:r>
    </w:p>
    <w:p>
      <w:r>
        <w:t>binaire ← ""</w:t>
      </w:r>
    </w:p>
    <w:p>
      <w:r>
        <w:t>pour chaque lettre dans nom faire</w:t>
      </w:r>
    </w:p>
    <w:p>
      <w:r>
        <w:t>si lettre == 'A' alors binaire ← binaire + "1010"</w:t>
      </w:r>
    </w:p>
    <w:p>
      <w:r>
        <w:t>...</w:t>
      </w:r>
    </w:p>
    <w:p>
      <w:r>
        <w:t>sinon binaire ← binaire + "1111"</w:t>
      </w:r>
    </w:p>
    <w:p>
      <w:r>
        <w:t>nb_1 ← compter '1' dans binaire</w:t>
      </w:r>
    </w:p>
    <w:p>
      <w:r>
        <w:t>email ← prenom + "." + nom + str(nb_1) + "@isig.tn"</w:t>
      </w:r>
    </w:p>
    <w:p>
      <w:r>
        <w:t>retourner email</w:t>
      </w:r>
    </w:p>
    <w:p/>
    <w:p>
      <w:r>
        <w:t>fonction generer_numcart(nom, prenom, naissance):</w:t>
      </w:r>
    </w:p>
    <w:p>
      <w:r>
        <w:t>a ← ASCII(première lettre du nom)</w:t>
      </w:r>
    </w:p>
    <w:p>
      <w:r>
        <w:t>b ← ASCII(dernière lettre du prénom)</w:t>
      </w:r>
    </w:p>
    <w:p>
      <w:r>
        <w:t>ppcm ← PPCM(a, b)</w:t>
      </w:r>
    </w:p>
    <w:p>
      <w:r>
        <w:t>pgcd ← PGCD(a, b)</w:t>
      </w:r>
    </w:p>
    <w:p>
      <w:r>
        <w:t>chiffre ← premier chiffre de naissance</w:t>
      </w:r>
    </w:p>
    <w:p>
      <w:r>
        <w:t>retourner "132" + chiffre + str(ppcm) + str(pgcd)</w:t>
      </w:r>
    </w:p>
    <w:p/>
    <w:p>
      <w:r>
        <w:t>fonction generer_password(binaire_nom, age):</w:t>
      </w:r>
    </w:p>
    <w:p>
      <w:r>
        <w:t>tant que longueur(binaire_nom) % 3 ≠ 0 faire</w:t>
      </w:r>
    </w:p>
    <w:p>
      <w:r>
        <w:t>binaire_nom ← binaire_nom + "0"</w:t>
      </w:r>
    </w:p>
    <w:p>
      <w:r>
        <w:t>resultat ← ""</w:t>
      </w:r>
    </w:p>
    <w:p>
      <w:r>
        <w:t>pour i de 0 à longueur(binaire_nom) - 1 par pas de 3 faire</w:t>
      </w:r>
    </w:p>
    <w:p>
      <w:r>
        <w:t>groupe ← binaire_nom[i:i+3]</w:t>
      </w:r>
    </w:p>
    <w:p>
      <w:r>
        <w:t>val ← entier(groupe, 2)</w:t>
      </w:r>
    </w:p>
    <w:p>
      <w:r>
        <w:t>resultat ← resultat + chr(val * age)</w:t>
      </w:r>
    </w:p>
    <w:p>
      <w:r>
        <w:t>retourner resultat</w:t>
      </w:r>
    </w:p>
    <w:p>
      <w:pPr>
        <w:pStyle w:val="Heading1"/>
      </w:pPr>
      <w:r>
        <w:t>Exercice 6</w:t>
      </w:r>
    </w:p>
    <w:p>
      <w:r>
        <w:t>1. Ordre de récurrence : ordre 1 (dépend de Wn-1 seulement).</w:t>
      </w:r>
    </w:p>
    <w:p/>
    <w:p>
      <w:r>
        <w:t>2. ApproxC(x):</w:t>
      </w:r>
    </w:p>
    <w:p>
      <w:r>
        <w:t>fonction ApproxC(x):</w:t>
      </w:r>
    </w:p>
    <w:p>
      <w:r>
        <w:t>début</w:t>
      </w:r>
    </w:p>
    <w:p>
      <w:r>
        <w:t>epsilon ← 10^-6</w:t>
      </w:r>
    </w:p>
    <w:p>
      <w:r>
        <w:t>W ← 1</w:t>
      </w:r>
    </w:p>
    <w:p>
      <w:r>
        <w:t>n ← 1</w:t>
      </w:r>
    </w:p>
    <w:p>
      <w:r>
        <w:t>boucle:</w:t>
      </w:r>
    </w:p>
    <w:p>
      <w:r>
        <w:t>Wn ← W + (x / n) * W</w:t>
      </w:r>
    </w:p>
    <w:p>
      <w:r>
        <w:t>si abs(Wn - W) / W &lt; epsilon alors</w:t>
      </w:r>
    </w:p>
    <w:p>
      <w:r>
        <w:t>retourner Wn</w:t>
      </w:r>
    </w:p>
    <w:p>
      <w:r>
        <w:t>W ← Wn</w:t>
      </w:r>
    </w:p>
    <w:p>
      <w:r>
        <w:t>n ← n + 1</w:t>
      </w:r>
    </w:p>
    <w:p>
      <w:r>
        <w:t>fin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